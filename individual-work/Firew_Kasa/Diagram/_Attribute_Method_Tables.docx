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Hotel Reservation System - Initial Attribute and Method Tables</w:t>
      </w:r>
    </w:p>
    <w:p>
      <w:pPr>
        <w:pStyle w:val="Heading1"/>
      </w:pPr>
      <w:r>
        <w:t>Initial Attribute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Class Name</w:t>
            </w:r>
          </w:p>
        </w:tc>
        <w:tc>
          <w:tcPr>
            <w:tcW w:type="dxa" w:w="1728"/>
          </w:tcPr>
          <w:p>
            <w:r>
              <w:t>Attribute Name</w:t>
            </w:r>
          </w:p>
        </w:tc>
        <w:tc>
          <w:tcPr>
            <w:tcW w:type="dxa" w:w="1728"/>
          </w:tcPr>
          <w:p>
            <w:r>
              <w:t>Data Type</w:t>
            </w:r>
          </w:p>
        </w:tc>
        <w:tc>
          <w:tcPr>
            <w:tcW w:type="dxa" w:w="1728"/>
          </w:tcPr>
          <w:p>
            <w:r>
              <w:t>Visibility</w:t>
            </w:r>
          </w:p>
        </w:tc>
        <w:tc>
          <w:tcPr>
            <w:tcW w:type="dxa" w:w="1728"/>
          </w:tcPr>
          <w:p>
            <w:r>
              <w:t>Rationale</w:t>
            </w:r>
          </w:p>
        </w:tc>
      </w:tr>
      <w:tr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roomID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Unique identifier for each room</w:t>
            </w:r>
          </w:p>
        </w:tc>
      </w:tr>
      <w:tr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type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Type of room (e.g., Single, Double, Suite)</w:t>
            </w:r>
          </w:p>
        </w:tc>
      </w:tr>
      <w:tr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price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Cost per night</w:t>
            </w:r>
          </w:p>
        </w:tc>
      </w:tr>
      <w:tr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isAvailable</w:t>
            </w:r>
          </w:p>
        </w:tc>
        <w:tc>
          <w:tcPr>
            <w:tcW w:type="dxa" w:w="1728"/>
          </w:tcPr>
          <w:p>
            <w:r>
              <w:t>boolean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Indicates if room is currently free</w:t>
            </w:r>
          </w:p>
        </w:tc>
      </w:tr>
      <w:tr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capacity</w:t>
            </w:r>
          </w:p>
        </w:tc>
        <w:tc>
          <w:tcPr>
            <w:tcW w:type="dxa" w:w="1728"/>
          </w:tcPr>
          <w:p>
            <w:r>
              <w:t>int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Maximum number of occupants allowed</w:t>
            </w:r>
          </w:p>
        </w:tc>
      </w:tr>
      <w:tr>
        <w:tc>
          <w:tcPr>
            <w:tcW w:type="dxa" w:w="1728"/>
          </w:tcPr>
          <w:p>
            <w:r>
              <w:t>Customer</w:t>
            </w:r>
          </w:p>
        </w:tc>
        <w:tc>
          <w:tcPr>
            <w:tcW w:type="dxa" w:w="1728"/>
          </w:tcPr>
          <w:p>
            <w:r>
              <w:t>customerID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Unique ID for the customer</w:t>
            </w:r>
          </w:p>
        </w:tc>
      </w:tr>
      <w:tr>
        <w:tc>
          <w:tcPr>
            <w:tcW w:type="dxa" w:w="1728"/>
          </w:tcPr>
          <w:p>
            <w:r>
              <w:t>Customer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Full name of the customer</w:t>
            </w:r>
          </w:p>
        </w:tc>
      </w:tr>
      <w:tr>
        <w:tc>
          <w:tcPr>
            <w:tcW w:type="dxa" w:w="1728"/>
          </w:tcPr>
          <w:p>
            <w:r>
              <w:t>Customer</w:t>
            </w:r>
          </w:p>
        </w:tc>
        <w:tc>
          <w:tcPr>
            <w:tcW w:type="dxa" w:w="1728"/>
          </w:tcPr>
          <w:p>
            <w:r>
              <w:t>phoneNumber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Contact number</w:t>
            </w:r>
          </w:p>
        </w:tc>
      </w:tr>
      <w:tr>
        <w:tc>
          <w:tcPr>
            <w:tcW w:type="dxa" w:w="1728"/>
          </w:tcPr>
          <w:p>
            <w:r>
              <w:t>Customer</w:t>
            </w:r>
          </w:p>
        </w:tc>
        <w:tc>
          <w:tcPr>
            <w:tcW w:type="dxa" w:w="1728"/>
          </w:tcPr>
          <w:p>
            <w:r>
              <w:t>email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Email address of customer</w:t>
            </w:r>
          </w:p>
        </w:tc>
      </w:tr>
      <w:tr>
        <w:tc>
          <w:tcPr>
            <w:tcW w:type="dxa" w:w="1728"/>
          </w:tcPr>
          <w:p>
            <w:r>
              <w:t>Reservation</w:t>
            </w:r>
          </w:p>
        </w:tc>
        <w:tc>
          <w:tcPr>
            <w:tcW w:type="dxa" w:w="1728"/>
          </w:tcPr>
          <w:p>
            <w:r>
              <w:t>reservationID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Unique ID for the reservation</w:t>
            </w:r>
          </w:p>
        </w:tc>
      </w:tr>
      <w:tr>
        <w:tc>
          <w:tcPr>
            <w:tcW w:type="dxa" w:w="1728"/>
          </w:tcPr>
          <w:p>
            <w:r>
              <w:t>Reservation</w:t>
            </w:r>
          </w:p>
        </w:tc>
        <w:tc>
          <w:tcPr>
            <w:tcW w:type="dxa" w:w="1728"/>
          </w:tcPr>
          <w:p>
            <w:r>
              <w:t>checkInDate</w:t>
            </w:r>
          </w:p>
        </w:tc>
        <w:tc>
          <w:tcPr>
            <w:tcW w:type="dxa" w:w="1728"/>
          </w:tcPr>
          <w:p>
            <w:r>
              <w:t>LocalDate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Date of check-in</w:t>
            </w:r>
          </w:p>
        </w:tc>
      </w:tr>
      <w:tr>
        <w:tc>
          <w:tcPr>
            <w:tcW w:type="dxa" w:w="1728"/>
          </w:tcPr>
          <w:p>
            <w:r>
              <w:t>Reservation</w:t>
            </w:r>
          </w:p>
        </w:tc>
        <w:tc>
          <w:tcPr>
            <w:tcW w:type="dxa" w:w="1728"/>
          </w:tcPr>
          <w:p>
            <w:r>
              <w:t>checkOutDate</w:t>
            </w:r>
          </w:p>
        </w:tc>
        <w:tc>
          <w:tcPr>
            <w:tcW w:type="dxa" w:w="1728"/>
          </w:tcPr>
          <w:p>
            <w:r>
              <w:t>LocalDate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Date of check-out</w:t>
            </w:r>
          </w:p>
        </w:tc>
      </w:tr>
      <w:tr>
        <w:tc>
          <w:tcPr>
            <w:tcW w:type="dxa" w:w="1728"/>
          </w:tcPr>
          <w:p>
            <w:r>
              <w:t>Reservation</w:t>
            </w:r>
          </w:p>
        </w:tc>
        <w:tc>
          <w:tcPr>
            <w:tcW w:type="dxa" w:w="1728"/>
          </w:tcPr>
          <w:p>
            <w:r>
              <w:t>isConfirmed</w:t>
            </w:r>
          </w:p>
        </w:tc>
        <w:tc>
          <w:tcPr>
            <w:tcW w:type="dxa" w:w="1728"/>
          </w:tcPr>
          <w:p>
            <w:r>
              <w:t>boolean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Indicates if reservation is confirmed</w:t>
            </w:r>
          </w:p>
        </w:tc>
      </w:tr>
      <w:tr>
        <w:tc>
          <w:tcPr>
            <w:tcW w:type="dxa" w:w="1728"/>
          </w:tcPr>
          <w:p>
            <w:r>
              <w:t>Reservation</w:t>
            </w:r>
          </w:p>
        </w:tc>
        <w:tc>
          <w:tcPr>
            <w:tcW w:type="dxa" w:w="1728"/>
          </w:tcPr>
          <w:p>
            <w:r>
              <w:t>customer</w:t>
            </w:r>
          </w:p>
        </w:tc>
        <w:tc>
          <w:tcPr>
            <w:tcW w:type="dxa" w:w="1728"/>
          </w:tcPr>
          <w:p>
            <w:r>
              <w:t>Customer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Customer who made the reservation</w:t>
            </w:r>
          </w:p>
        </w:tc>
      </w:tr>
      <w:tr>
        <w:tc>
          <w:tcPr>
            <w:tcW w:type="dxa" w:w="1728"/>
          </w:tcPr>
          <w:p>
            <w:r>
              <w:t>Reservation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Room that has been reserved</w:t>
            </w:r>
          </w:p>
        </w:tc>
      </w:tr>
      <w:tr>
        <w:tc>
          <w:tcPr>
            <w:tcW w:type="dxa" w:w="1728"/>
          </w:tcPr>
          <w:p>
            <w:r>
              <w:t>Payment</w:t>
            </w:r>
          </w:p>
        </w:tc>
        <w:tc>
          <w:tcPr>
            <w:tcW w:type="dxa" w:w="1728"/>
          </w:tcPr>
          <w:p>
            <w:r>
              <w:t>paymentID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ID of the payment</w:t>
            </w:r>
          </w:p>
        </w:tc>
      </w:tr>
      <w:tr>
        <w:tc>
          <w:tcPr>
            <w:tcW w:type="dxa" w:w="1728"/>
          </w:tcPr>
          <w:p>
            <w:r>
              <w:t>Payment</w:t>
            </w:r>
          </w:p>
        </w:tc>
        <w:tc>
          <w:tcPr>
            <w:tcW w:type="dxa" w:w="1728"/>
          </w:tcPr>
          <w:p>
            <w:r>
              <w:t>amount</w:t>
            </w:r>
          </w:p>
        </w:tc>
        <w:tc>
          <w:tcPr>
            <w:tcW w:type="dxa" w:w="1728"/>
          </w:tcPr>
          <w:p>
            <w:r>
              <w:t>double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Amount paid</w:t>
            </w:r>
          </w:p>
        </w:tc>
      </w:tr>
      <w:tr>
        <w:tc>
          <w:tcPr>
            <w:tcW w:type="dxa" w:w="1728"/>
          </w:tcPr>
          <w:p>
            <w:r>
              <w:t>Payment</w:t>
            </w:r>
          </w:p>
        </w:tc>
        <w:tc>
          <w:tcPr>
            <w:tcW w:type="dxa" w:w="1728"/>
          </w:tcPr>
          <w:p>
            <w:r>
              <w:t>isPaid</w:t>
            </w:r>
          </w:p>
        </w:tc>
        <w:tc>
          <w:tcPr>
            <w:tcW w:type="dxa" w:w="1728"/>
          </w:tcPr>
          <w:p>
            <w:r>
              <w:t>boolean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Shows if payment is successful</w:t>
            </w:r>
          </w:p>
        </w:tc>
      </w:tr>
      <w:tr>
        <w:tc>
          <w:tcPr>
            <w:tcW w:type="dxa" w:w="1728"/>
          </w:tcPr>
          <w:p>
            <w:r>
              <w:t>Payment</w:t>
            </w:r>
          </w:p>
        </w:tc>
        <w:tc>
          <w:tcPr>
            <w:tcW w:type="dxa" w:w="1728"/>
          </w:tcPr>
          <w:p>
            <w:r>
              <w:t>reservationID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Links payment to reservation</w:t>
            </w:r>
          </w:p>
        </w:tc>
      </w:tr>
      <w:tr>
        <w:tc>
          <w:tcPr>
            <w:tcW w:type="dxa" w:w="1728"/>
          </w:tcPr>
          <w:p>
            <w:r>
              <w:t>HotelManager</w:t>
            </w:r>
          </w:p>
        </w:tc>
        <w:tc>
          <w:tcPr>
            <w:tcW w:type="dxa" w:w="1728"/>
          </w:tcPr>
          <w:p>
            <w:r>
              <w:t>hotelName</w:t>
            </w:r>
          </w:p>
        </w:tc>
        <w:tc>
          <w:tcPr>
            <w:tcW w:type="dxa" w:w="1728"/>
          </w:tcPr>
          <w:p>
            <w:r>
              <w:t>String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Name of the hotel</w:t>
            </w:r>
          </w:p>
        </w:tc>
      </w:tr>
      <w:tr>
        <w:tc>
          <w:tcPr>
            <w:tcW w:type="dxa" w:w="1728"/>
          </w:tcPr>
          <w:p>
            <w:r>
              <w:t>HotelManager</w:t>
            </w:r>
          </w:p>
        </w:tc>
        <w:tc>
          <w:tcPr>
            <w:tcW w:type="dxa" w:w="1728"/>
          </w:tcPr>
          <w:p>
            <w:r>
              <w:t>rooms</w:t>
            </w:r>
          </w:p>
        </w:tc>
        <w:tc>
          <w:tcPr>
            <w:tcW w:type="dxa" w:w="1728"/>
          </w:tcPr>
          <w:p>
            <w:r>
              <w:t>ArrayList&lt;Room&gt;</w:t>
            </w:r>
          </w:p>
        </w:tc>
        <w:tc>
          <w:tcPr>
            <w:tcW w:type="dxa" w:w="1728"/>
          </w:tcPr>
          <w:p>
            <w:r>
              <w:t>private</w:t>
            </w:r>
          </w:p>
        </w:tc>
        <w:tc>
          <w:tcPr>
            <w:tcW w:type="dxa" w:w="1728"/>
          </w:tcPr>
          <w:p>
            <w:r>
              <w:t>Collection of hotel rooms</w:t>
            </w:r>
          </w:p>
        </w:tc>
      </w:tr>
      <w:tr>
        <w:tc>
          <w:tcPr>
            <w:tcW w:type="dxa" w:w="1728"/>
          </w:tcPr>
          <w:p>
            <w:r>
              <w:t>MainSystem</w:t>
            </w:r>
          </w:p>
        </w:tc>
        <w:tc>
          <w:tcPr>
            <w:tcW w:type="dxa" w:w="1728"/>
          </w:tcPr>
          <w:p>
            <w:r>
              <w:t>(none)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—</w:t>
            </w:r>
          </w:p>
        </w:tc>
        <w:tc>
          <w:tcPr>
            <w:tcW w:type="dxa" w:w="1728"/>
          </w:tcPr>
          <w:p>
            <w:r>
              <w:t>Main logic controller (no attributes)</w:t>
            </w:r>
          </w:p>
        </w:tc>
      </w:tr>
    </w:tbl>
    <w:p>
      <w:pPr>
        <w:pStyle w:val="Heading1"/>
      </w:pPr>
      <w:r>
        <w:t>Initial Method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Class Name</w:t>
            </w:r>
          </w:p>
        </w:tc>
        <w:tc>
          <w:tcPr>
            <w:tcW w:type="dxa" w:w="1728"/>
          </w:tcPr>
          <w:p>
            <w:r>
              <w:t>Method Name</w:t>
            </w:r>
          </w:p>
        </w:tc>
        <w:tc>
          <w:tcPr>
            <w:tcW w:type="dxa" w:w="1728"/>
          </w:tcPr>
          <w:p>
            <w:r>
              <w:t>Return Type</w:t>
            </w:r>
          </w:p>
        </w:tc>
        <w:tc>
          <w:tcPr>
            <w:tcW w:type="dxa" w:w="1728"/>
          </w:tcPr>
          <w:p>
            <w:r>
              <w:t>Visibility</w:t>
            </w:r>
          </w:p>
        </w:tc>
        <w:tc>
          <w:tcPr>
            <w:tcW w:type="dxa" w:w="1728"/>
          </w:tcPr>
          <w:p>
            <w:r>
              <w:t>Rationale</w:t>
            </w:r>
          </w:p>
        </w:tc>
      </w:tr>
      <w:tr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showRoomInfo()</w:t>
            </w:r>
          </w:p>
        </w:tc>
        <w:tc>
          <w:tcPr>
            <w:tcW w:type="dxa" w:w="1728"/>
          </w:tcPr>
          <w:p>
            <w:r>
              <w:t>void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Displays room details</w:t>
            </w:r>
          </w:p>
        </w:tc>
      </w:tr>
      <w:tr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isAvailable()</w:t>
            </w:r>
          </w:p>
        </w:tc>
        <w:tc>
          <w:tcPr>
            <w:tcW w:type="dxa" w:w="1728"/>
          </w:tcPr>
          <w:p>
            <w:r>
              <w:t>boolean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Returns availability status</w:t>
            </w:r>
          </w:p>
        </w:tc>
      </w:tr>
      <w:tr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setAvailability()</w:t>
            </w:r>
          </w:p>
        </w:tc>
        <w:tc>
          <w:tcPr>
            <w:tcW w:type="dxa" w:w="1728"/>
          </w:tcPr>
          <w:p>
            <w:r>
              <w:t>void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Sets availability to true/false</w:t>
            </w:r>
          </w:p>
        </w:tc>
      </w:tr>
      <w:tr>
        <w:tc>
          <w:tcPr>
            <w:tcW w:type="dxa" w:w="1728"/>
          </w:tcPr>
          <w:p>
            <w:r>
              <w:t>Customer</w:t>
            </w:r>
          </w:p>
        </w:tc>
        <w:tc>
          <w:tcPr>
            <w:tcW w:type="dxa" w:w="1728"/>
          </w:tcPr>
          <w:p>
            <w:r>
              <w:t>registerCustomer()</w:t>
            </w:r>
          </w:p>
        </w:tc>
        <w:tc>
          <w:tcPr>
            <w:tcW w:type="dxa" w:w="1728"/>
          </w:tcPr>
          <w:p>
            <w:r>
              <w:t>void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Registers a new customer</w:t>
            </w:r>
          </w:p>
        </w:tc>
      </w:tr>
      <w:tr>
        <w:tc>
          <w:tcPr>
            <w:tcW w:type="dxa" w:w="1728"/>
          </w:tcPr>
          <w:p>
            <w:r>
              <w:t>Customer</w:t>
            </w:r>
          </w:p>
        </w:tc>
        <w:tc>
          <w:tcPr>
            <w:tcW w:type="dxa" w:w="1728"/>
          </w:tcPr>
          <w:p>
            <w:r>
              <w:t>viewProfile()</w:t>
            </w:r>
          </w:p>
        </w:tc>
        <w:tc>
          <w:tcPr>
            <w:tcW w:type="dxa" w:w="1728"/>
          </w:tcPr>
          <w:p>
            <w:r>
              <w:t>void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Displays customer details</w:t>
            </w:r>
          </w:p>
        </w:tc>
      </w:tr>
      <w:tr>
        <w:tc>
          <w:tcPr>
            <w:tcW w:type="dxa" w:w="1728"/>
          </w:tcPr>
          <w:p>
            <w:r>
              <w:t>Customer</w:t>
            </w:r>
          </w:p>
        </w:tc>
        <w:tc>
          <w:tcPr>
            <w:tcW w:type="dxa" w:w="1728"/>
          </w:tcPr>
          <w:p>
            <w:r>
              <w:t>updateContact()</w:t>
            </w:r>
          </w:p>
        </w:tc>
        <w:tc>
          <w:tcPr>
            <w:tcW w:type="dxa" w:w="1728"/>
          </w:tcPr>
          <w:p>
            <w:r>
              <w:t>void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Modifies phone or email info</w:t>
            </w:r>
          </w:p>
        </w:tc>
      </w:tr>
      <w:tr>
        <w:tc>
          <w:tcPr>
            <w:tcW w:type="dxa" w:w="1728"/>
          </w:tcPr>
          <w:p>
            <w:r>
              <w:t>Reservation</w:t>
            </w:r>
          </w:p>
        </w:tc>
        <w:tc>
          <w:tcPr>
            <w:tcW w:type="dxa" w:w="1728"/>
          </w:tcPr>
          <w:p>
            <w:r>
              <w:t>createReservation()</w:t>
            </w:r>
          </w:p>
        </w:tc>
        <w:tc>
          <w:tcPr>
            <w:tcW w:type="dxa" w:w="1728"/>
          </w:tcPr>
          <w:p>
            <w:r>
              <w:t>void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Creates a new reservation</w:t>
            </w:r>
          </w:p>
        </w:tc>
      </w:tr>
      <w:tr>
        <w:tc>
          <w:tcPr>
            <w:tcW w:type="dxa" w:w="1728"/>
          </w:tcPr>
          <w:p>
            <w:r>
              <w:t>Reservation</w:t>
            </w:r>
          </w:p>
        </w:tc>
        <w:tc>
          <w:tcPr>
            <w:tcW w:type="dxa" w:w="1728"/>
          </w:tcPr>
          <w:p>
            <w:r>
              <w:t>cancelReservation()</w:t>
            </w:r>
          </w:p>
        </w:tc>
        <w:tc>
          <w:tcPr>
            <w:tcW w:type="dxa" w:w="1728"/>
          </w:tcPr>
          <w:p>
            <w:r>
              <w:t>void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Cancels an existing reservation</w:t>
            </w:r>
          </w:p>
        </w:tc>
      </w:tr>
      <w:tr>
        <w:tc>
          <w:tcPr>
            <w:tcW w:type="dxa" w:w="1728"/>
          </w:tcPr>
          <w:p>
            <w:r>
              <w:t>Reservation</w:t>
            </w:r>
          </w:p>
        </w:tc>
        <w:tc>
          <w:tcPr>
            <w:tcW w:type="dxa" w:w="1728"/>
          </w:tcPr>
          <w:p>
            <w:r>
              <w:t>isConfirmed()</w:t>
            </w:r>
          </w:p>
        </w:tc>
        <w:tc>
          <w:tcPr>
            <w:tcW w:type="dxa" w:w="1728"/>
          </w:tcPr>
          <w:p>
            <w:r>
              <w:t>boolean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Checks if reservation is confirmed</w:t>
            </w:r>
          </w:p>
        </w:tc>
      </w:tr>
      <w:tr>
        <w:tc>
          <w:tcPr>
            <w:tcW w:type="dxa" w:w="1728"/>
          </w:tcPr>
          <w:p>
            <w:r>
              <w:t>Reservation</w:t>
            </w:r>
          </w:p>
        </w:tc>
        <w:tc>
          <w:tcPr>
            <w:tcW w:type="dxa" w:w="1728"/>
          </w:tcPr>
          <w:p>
            <w:r>
              <w:t>showReservationInfo()</w:t>
            </w:r>
          </w:p>
        </w:tc>
        <w:tc>
          <w:tcPr>
            <w:tcW w:type="dxa" w:w="1728"/>
          </w:tcPr>
          <w:p>
            <w:r>
              <w:t>void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Displays reservation information</w:t>
            </w:r>
          </w:p>
        </w:tc>
      </w:tr>
      <w:tr>
        <w:tc>
          <w:tcPr>
            <w:tcW w:type="dxa" w:w="1728"/>
          </w:tcPr>
          <w:p>
            <w:r>
              <w:t>Payment</w:t>
            </w:r>
          </w:p>
        </w:tc>
        <w:tc>
          <w:tcPr>
            <w:tcW w:type="dxa" w:w="1728"/>
          </w:tcPr>
          <w:p>
            <w:r>
              <w:t>processPayment()</w:t>
            </w:r>
          </w:p>
        </w:tc>
        <w:tc>
          <w:tcPr>
            <w:tcW w:type="dxa" w:w="1728"/>
          </w:tcPr>
          <w:p>
            <w:r>
              <w:t>boolean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Simulates a payment transaction and returns result</w:t>
            </w:r>
          </w:p>
        </w:tc>
      </w:tr>
      <w:tr>
        <w:tc>
          <w:tcPr>
            <w:tcW w:type="dxa" w:w="1728"/>
          </w:tcPr>
          <w:p>
            <w:r>
              <w:t>Payment</w:t>
            </w:r>
          </w:p>
        </w:tc>
        <w:tc>
          <w:tcPr>
            <w:tcW w:type="dxa" w:w="1728"/>
          </w:tcPr>
          <w:p>
            <w:r>
              <w:t>markAsPaid()</w:t>
            </w:r>
          </w:p>
        </w:tc>
        <w:tc>
          <w:tcPr>
            <w:tcW w:type="dxa" w:w="1728"/>
          </w:tcPr>
          <w:p>
            <w:r>
              <w:t>void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Marks the payment as successful</w:t>
            </w:r>
          </w:p>
        </w:tc>
      </w:tr>
      <w:tr>
        <w:tc>
          <w:tcPr>
            <w:tcW w:type="dxa" w:w="1728"/>
          </w:tcPr>
          <w:p>
            <w:r>
              <w:t>Payment</w:t>
            </w:r>
          </w:p>
        </w:tc>
        <w:tc>
          <w:tcPr>
            <w:tcW w:type="dxa" w:w="1728"/>
          </w:tcPr>
          <w:p>
            <w:r>
              <w:t>showPaymentStatus()</w:t>
            </w:r>
          </w:p>
        </w:tc>
        <w:tc>
          <w:tcPr>
            <w:tcW w:type="dxa" w:w="1728"/>
          </w:tcPr>
          <w:p>
            <w:r>
              <w:t>void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Displays payment confirmation or failure message</w:t>
            </w:r>
          </w:p>
        </w:tc>
      </w:tr>
      <w:tr>
        <w:tc>
          <w:tcPr>
            <w:tcW w:type="dxa" w:w="1728"/>
          </w:tcPr>
          <w:p>
            <w:r>
              <w:t>HotelManager</w:t>
            </w:r>
          </w:p>
        </w:tc>
        <w:tc>
          <w:tcPr>
            <w:tcW w:type="dxa" w:w="1728"/>
          </w:tcPr>
          <w:p>
            <w:r>
              <w:t>addRoom()</w:t>
            </w:r>
          </w:p>
        </w:tc>
        <w:tc>
          <w:tcPr>
            <w:tcW w:type="dxa" w:w="1728"/>
          </w:tcPr>
          <w:p>
            <w:r>
              <w:t>void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Adds a room to the hotel inventory</w:t>
            </w:r>
          </w:p>
        </w:tc>
      </w:tr>
      <w:tr>
        <w:tc>
          <w:tcPr>
            <w:tcW w:type="dxa" w:w="1728"/>
          </w:tcPr>
          <w:p>
            <w:r>
              <w:t>HotelManager</w:t>
            </w:r>
          </w:p>
        </w:tc>
        <w:tc>
          <w:tcPr>
            <w:tcW w:type="dxa" w:w="1728"/>
          </w:tcPr>
          <w:p>
            <w:r>
              <w:t>listAvailableRooms()</w:t>
            </w:r>
          </w:p>
        </w:tc>
        <w:tc>
          <w:tcPr>
            <w:tcW w:type="dxa" w:w="1728"/>
          </w:tcPr>
          <w:p>
            <w:r>
              <w:t>void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Displays all free rooms</w:t>
            </w:r>
          </w:p>
        </w:tc>
      </w:tr>
      <w:tr>
        <w:tc>
          <w:tcPr>
            <w:tcW w:type="dxa" w:w="1728"/>
          </w:tcPr>
          <w:p>
            <w:r>
              <w:t>HotelManager</w:t>
            </w:r>
          </w:p>
        </w:tc>
        <w:tc>
          <w:tcPr>
            <w:tcW w:type="dxa" w:w="1728"/>
          </w:tcPr>
          <w:p>
            <w:r>
              <w:t>findRoomByType()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Returns room object matching a given type</w:t>
            </w:r>
          </w:p>
        </w:tc>
      </w:tr>
      <w:tr>
        <w:tc>
          <w:tcPr>
            <w:tcW w:type="dxa" w:w="1728"/>
          </w:tcPr>
          <w:p>
            <w:r>
              <w:t>MainSystem</w:t>
            </w:r>
          </w:p>
        </w:tc>
        <w:tc>
          <w:tcPr>
            <w:tcW w:type="dxa" w:w="1728"/>
          </w:tcPr>
          <w:p>
            <w:r>
              <w:t>showMenu()</w:t>
            </w:r>
          </w:p>
        </w:tc>
        <w:tc>
          <w:tcPr>
            <w:tcW w:type="dxa" w:w="1728"/>
          </w:tcPr>
          <w:p>
            <w:r>
              <w:t>void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Displays user options</w:t>
            </w:r>
          </w:p>
        </w:tc>
      </w:tr>
      <w:tr>
        <w:tc>
          <w:tcPr>
            <w:tcW w:type="dxa" w:w="1728"/>
          </w:tcPr>
          <w:p>
            <w:r>
              <w:t>MainSystem</w:t>
            </w:r>
          </w:p>
        </w:tc>
        <w:tc>
          <w:tcPr>
            <w:tcW w:type="dxa" w:w="1728"/>
          </w:tcPr>
          <w:p>
            <w:r>
              <w:t>handleUserInput()</w:t>
            </w:r>
          </w:p>
        </w:tc>
        <w:tc>
          <w:tcPr>
            <w:tcW w:type="dxa" w:w="1728"/>
          </w:tcPr>
          <w:p>
            <w:r>
              <w:t>void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Captures and processes user input</w:t>
            </w:r>
          </w:p>
        </w:tc>
      </w:tr>
      <w:tr>
        <w:tc>
          <w:tcPr>
            <w:tcW w:type="dxa" w:w="1728"/>
          </w:tcPr>
          <w:p>
            <w:r>
              <w:t>MainSystem</w:t>
            </w:r>
          </w:p>
        </w:tc>
        <w:tc>
          <w:tcPr>
            <w:tcW w:type="dxa" w:w="1728"/>
          </w:tcPr>
          <w:p>
            <w:r>
              <w:t>callOtherModules()</w:t>
            </w:r>
          </w:p>
        </w:tc>
        <w:tc>
          <w:tcPr>
            <w:tcW w:type="dxa" w:w="1728"/>
          </w:tcPr>
          <w:p>
            <w:r>
              <w:t>void</w:t>
            </w:r>
          </w:p>
        </w:tc>
        <w:tc>
          <w:tcPr>
            <w:tcW w:type="dxa" w:w="1728"/>
          </w:tcPr>
          <w:p>
            <w:r>
              <w:t>public</w:t>
            </w:r>
          </w:p>
        </w:tc>
        <w:tc>
          <w:tcPr>
            <w:tcW w:type="dxa" w:w="1728"/>
          </w:tcPr>
          <w:p>
            <w:r>
              <w:t>Coordinates between system modules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